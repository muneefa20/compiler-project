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32661685"/>
        <w:docPartObj>
          <w:docPartGallery w:val="Cover Pages"/>
          <w:docPartUnique/>
        </w:docPartObj>
      </w:sdtPr>
      <w:sdtContent>
        <w:p w14:paraId="69E17E69" w14:textId="4AA5392B" w:rsidR="00792D41" w:rsidRDefault="00792D41">
          <w:pPr>
            <w:rPr>
              <w:rFonts w:asciiTheme="majorHAnsi" w:eastAsiaTheme="majorEastAsia" w:hAnsiTheme="majorHAnsi" w:cstheme="majorBidi"/>
              <w:b/>
              <w:bCs/>
              <w:color w:val="365F91" w:themeColor="accent1" w:themeShade="BF"/>
              <w:sz w:val="28"/>
              <w:szCs w:val="28"/>
            </w:rPr>
          </w:pPr>
          <w:r>
            <w:rPr>
              <w:noProof/>
              <w:color w:val="FFFFFF" w:themeColor="background1"/>
            </w:rPr>
            <mc:AlternateContent>
              <mc:Choice Requires="wpg">
                <w:drawing>
                  <wp:anchor distT="0" distB="0" distL="114300" distR="114300" simplePos="0" relativeHeight="251659264" behindDoc="0" locked="0" layoutInCell="1" allowOverlap="1" wp14:anchorId="33FE8002" wp14:editId="458195B5">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62408BA" w14:textId="2E4B6B61" w:rsidR="00792D41" w:rsidRDefault="00792D4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Compiler Project</w:t>
                                      </w:r>
                                    </w:p>
                                  </w:sdtContent>
                                </w:sdt>
                                <w:sdt>
                                  <w:sdt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F6F9412" w14:textId="1C2305F9" w:rsidR="00792D41" w:rsidRDefault="00792D41" w:rsidP="00792D41">
                                      <w:pPr>
                                        <w:pStyle w:val="NoSpacing"/>
                                        <w:rPr>
                                          <w:color w:val="FFFFFF" w:themeColor="background1"/>
                                          <w:sz w:val="28"/>
                                          <w:szCs w:val="28"/>
                                        </w:rPr>
                                      </w:pPr>
                                      <w:r w:rsidRPr="00792D41">
                                        <w:t xml:space="preserve">Design and Implementation of a Compiler for a C-like Programming </w:t>
                                      </w:r>
                                      <w:proofErr w:type="spellStart"/>
                                      <w:r w:rsidRPr="00792D41">
                                        <w:t>Languag</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C062CC8" w14:textId="2B7DAA37" w:rsidR="00792D41" w:rsidRDefault="00792D41">
                                      <w:pPr>
                                        <w:pStyle w:val="NoSpacing"/>
                                        <w:rPr>
                                          <w:color w:val="FFFFFF" w:themeColor="background1"/>
                                          <w:sz w:val="32"/>
                                          <w:szCs w:val="32"/>
                                        </w:rPr>
                                      </w:pPr>
                                      <w:r>
                                        <w:rPr>
                                          <w:color w:val="FFFFFF" w:themeColor="background1"/>
                                          <w:sz w:val="32"/>
                                          <w:szCs w:val="32"/>
                                        </w:rPr>
                                        <w:t>CS424</w:t>
                                      </w:r>
                                    </w:p>
                                  </w:sdtContent>
                                </w:sdt>
                                <w:p w14:paraId="63F0A68E" w14:textId="10980D6E" w:rsidR="00792D41" w:rsidRDefault="00792D4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Muneefa Malik</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2019904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FE8002"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62408BA" w14:textId="2E4B6B61" w:rsidR="00792D41" w:rsidRDefault="00792D4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Compiler Project</w:t>
                                </w:r>
                              </w:p>
                            </w:sdtContent>
                          </w:sdt>
                          <w:sdt>
                            <w:sdt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F6F9412" w14:textId="1C2305F9" w:rsidR="00792D41" w:rsidRDefault="00792D41" w:rsidP="00792D41">
                                <w:pPr>
                                  <w:pStyle w:val="NoSpacing"/>
                                  <w:rPr>
                                    <w:color w:val="FFFFFF" w:themeColor="background1"/>
                                    <w:sz w:val="28"/>
                                    <w:szCs w:val="28"/>
                                  </w:rPr>
                                </w:pPr>
                                <w:r w:rsidRPr="00792D41">
                                  <w:t xml:space="preserve">Design and Implementation of a Compiler for a C-like Programming </w:t>
                                </w:r>
                                <w:proofErr w:type="spellStart"/>
                                <w:r w:rsidRPr="00792D41">
                                  <w:t>Languag</w:t>
                                </w:r>
                                <w:proofErr w:type="spellEnd"/>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C062CC8" w14:textId="2B7DAA37" w:rsidR="00792D41" w:rsidRDefault="00792D41">
                                <w:pPr>
                                  <w:pStyle w:val="NoSpacing"/>
                                  <w:rPr>
                                    <w:color w:val="FFFFFF" w:themeColor="background1"/>
                                    <w:sz w:val="32"/>
                                    <w:szCs w:val="32"/>
                                  </w:rPr>
                                </w:pPr>
                                <w:r>
                                  <w:rPr>
                                    <w:color w:val="FFFFFF" w:themeColor="background1"/>
                                    <w:sz w:val="32"/>
                                    <w:szCs w:val="32"/>
                                  </w:rPr>
                                  <w:t>CS424</w:t>
                                </w:r>
                              </w:p>
                            </w:sdtContent>
                          </w:sdt>
                          <w:p w14:paraId="63F0A68E" w14:textId="10980D6E" w:rsidR="00792D41" w:rsidRDefault="00792D4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Muneefa Malik</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2019904</w:t>
                                </w:r>
                              </w:sdtContent>
                            </w:sdt>
                          </w:p>
                        </w:txbxContent>
                      </v:textbox>
                    </v:shape>
                    <w10:wrap anchorx="page" anchory="page"/>
                  </v:group>
                </w:pict>
              </mc:Fallback>
            </mc:AlternateContent>
          </w:r>
          <w:r>
            <w:br w:type="page"/>
          </w:r>
        </w:p>
      </w:sdtContent>
    </w:sdt>
    <w:p w14:paraId="34F0CC6B" w14:textId="77777777" w:rsidR="00792D41" w:rsidRDefault="00792D41">
      <w:pPr>
        <w:pStyle w:val="Heading1"/>
      </w:pPr>
    </w:p>
    <w:p w14:paraId="6C535D62" w14:textId="13C43993" w:rsidR="00CD59BB" w:rsidRDefault="00000000">
      <w:pPr>
        <w:pStyle w:val="Heading1"/>
      </w:pPr>
      <w:r>
        <w:t>Final Report: Design and Implementation of a Compiler for a C-like Programming Language</w:t>
      </w:r>
    </w:p>
    <w:p w14:paraId="55327548" w14:textId="77777777" w:rsidR="00CD59BB" w:rsidRDefault="00000000">
      <w:pPr>
        <w:pStyle w:val="Heading2"/>
      </w:pPr>
      <w:r>
        <w:t>Table of Contents</w:t>
      </w:r>
    </w:p>
    <w:p w14:paraId="0BCA2E97" w14:textId="77777777" w:rsidR="00CD59BB" w:rsidRDefault="00000000">
      <w:r>
        <w:t>1. Introduction</w:t>
      </w:r>
    </w:p>
    <w:p w14:paraId="666A0BC1" w14:textId="77777777" w:rsidR="00CD59BB" w:rsidRDefault="00000000">
      <w:r>
        <w:t>2. Language Specification</w:t>
      </w:r>
    </w:p>
    <w:p w14:paraId="0D51CE19" w14:textId="77777777" w:rsidR="00CD59BB" w:rsidRDefault="00000000">
      <w:r>
        <w:t xml:space="preserve">    - Grammar Definition</w:t>
      </w:r>
    </w:p>
    <w:p w14:paraId="165C468A" w14:textId="77777777" w:rsidR="00CD59BB" w:rsidRDefault="00000000">
      <w:r>
        <w:t xml:space="preserve">    - Supported Features and Limitations</w:t>
      </w:r>
    </w:p>
    <w:p w14:paraId="6D0ACB1C" w14:textId="77777777" w:rsidR="00CD59BB" w:rsidRDefault="00000000">
      <w:r>
        <w:t>3. Conversion to Automata</w:t>
      </w:r>
    </w:p>
    <w:p w14:paraId="521EED1A" w14:textId="77777777" w:rsidR="00CD59BB" w:rsidRDefault="00000000">
      <w:r>
        <w:t xml:space="preserve">    - Conversion Process</w:t>
      </w:r>
    </w:p>
    <w:p w14:paraId="077AE912" w14:textId="77777777" w:rsidR="00CD59BB" w:rsidRDefault="00000000">
      <w:r>
        <w:t xml:space="preserve">    - Optimizations</w:t>
      </w:r>
    </w:p>
    <w:p w14:paraId="114C1D3A" w14:textId="77777777" w:rsidR="00CD59BB" w:rsidRDefault="00000000">
      <w:r>
        <w:t>4. Compiler Design</w:t>
      </w:r>
    </w:p>
    <w:p w14:paraId="3009EAB3" w14:textId="77777777" w:rsidR="00CD59BB" w:rsidRDefault="00000000">
      <w:r>
        <w:t xml:space="preserve">    - Lexical Analysis</w:t>
      </w:r>
    </w:p>
    <w:p w14:paraId="077DAA73" w14:textId="77777777" w:rsidR="00CD59BB" w:rsidRDefault="00000000">
      <w:r>
        <w:t xml:space="preserve">    - Syntax Analysis</w:t>
      </w:r>
    </w:p>
    <w:p w14:paraId="7B00B3F2" w14:textId="77777777" w:rsidR="00CD59BB" w:rsidRDefault="00000000">
      <w:r>
        <w:t xml:space="preserve">    - Semantic Analysis</w:t>
      </w:r>
    </w:p>
    <w:p w14:paraId="650457A1" w14:textId="77777777" w:rsidR="00CD59BB" w:rsidRDefault="00000000">
      <w:r>
        <w:t xml:space="preserve">    - Intermediate Code Generation</w:t>
      </w:r>
    </w:p>
    <w:p w14:paraId="72A29A1F" w14:textId="77777777" w:rsidR="00CD59BB" w:rsidRDefault="00000000">
      <w:r>
        <w:t xml:space="preserve">    - Code Optimization</w:t>
      </w:r>
    </w:p>
    <w:p w14:paraId="62FF80E9" w14:textId="77777777" w:rsidR="00CD59BB" w:rsidRDefault="00000000">
      <w:r>
        <w:t xml:space="preserve">    - Code Generation</w:t>
      </w:r>
    </w:p>
    <w:p w14:paraId="7F0148FA" w14:textId="77777777" w:rsidR="00CD59BB" w:rsidRDefault="00000000">
      <w:r>
        <w:t>5. Testing</w:t>
      </w:r>
    </w:p>
    <w:p w14:paraId="6F5992F5" w14:textId="77777777" w:rsidR="00CD59BB" w:rsidRDefault="00000000">
      <w:r>
        <w:t>6. Challenges and Solutions</w:t>
      </w:r>
    </w:p>
    <w:p w14:paraId="5A67AFD2" w14:textId="77777777" w:rsidR="00CD59BB" w:rsidRDefault="00000000">
      <w:r>
        <w:t>7. Conclusion</w:t>
      </w:r>
    </w:p>
    <w:p w14:paraId="56D0FE01" w14:textId="77777777" w:rsidR="00CD59BB" w:rsidRDefault="00000000">
      <w:r>
        <w:t>8. References</w:t>
      </w:r>
    </w:p>
    <w:p w14:paraId="2AAD49BA" w14:textId="77777777" w:rsidR="00CD59BB" w:rsidRDefault="00000000">
      <w:r>
        <w:t>9. Appendix</w:t>
      </w:r>
    </w:p>
    <w:p w14:paraId="54F2247C" w14:textId="77777777" w:rsidR="00CD59BB" w:rsidRDefault="00000000">
      <w:r>
        <w:t xml:space="preserve">    - Source Code</w:t>
      </w:r>
    </w:p>
    <w:p w14:paraId="686E8090" w14:textId="77777777" w:rsidR="00CD59BB" w:rsidRDefault="00000000">
      <w:r>
        <w:t xml:space="preserve">    - JFLAP Files</w:t>
      </w:r>
    </w:p>
    <w:p w14:paraId="7246F425" w14:textId="77777777" w:rsidR="00CD59BB" w:rsidRDefault="00000000">
      <w:r>
        <w:t xml:space="preserve">    - Test Cases</w:t>
      </w:r>
    </w:p>
    <w:p w14:paraId="2711157F" w14:textId="77777777" w:rsidR="00CD59BB" w:rsidRDefault="00000000">
      <w:pPr>
        <w:pStyle w:val="Heading2"/>
      </w:pPr>
      <w:r>
        <w:lastRenderedPageBreak/>
        <w:t>1. Introduction</w:t>
      </w:r>
    </w:p>
    <w:p w14:paraId="55726BE6" w14:textId="77777777" w:rsidR="00CD59BB" w:rsidRDefault="00000000">
      <w:r>
        <w:t>The objective of this project is to design and implement a compiler for a simplified version of a C-like programming language. The compiler translates high-level source code into lower-level machine code, demonstrating each stage of the compilation process.</w:t>
      </w:r>
    </w:p>
    <w:p w14:paraId="21A22A54" w14:textId="77777777" w:rsidR="00CD59BB" w:rsidRDefault="00000000">
      <w:pPr>
        <w:pStyle w:val="Heading2"/>
      </w:pPr>
      <w:r>
        <w:t>2. Language Specification</w:t>
      </w:r>
    </w:p>
    <w:p w14:paraId="653E8ED6" w14:textId="77777777" w:rsidR="00CD59BB" w:rsidRDefault="00000000">
      <w:pPr>
        <w:pStyle w:val="Heading3"/>
      </w:pPr>
      <w:r>
        <w:t>Grammar Definition</w:t>
      </w:r>
    </w:p>
    <w:p w14:paraId="2BFA9C08" w14:textId="77777777" w:rsidR="00CD59BB" w:rsidRDefault="00000000">
      <w:r>
        <w:t>The grammar of the simplified C-like language is defined using BNF notation as follows:</w:t>
      </w:r>
      <w:r>
        <w:br/>
      </w:r>
      <w:r>
        <w:br/>
        <w:t>&lt;program&gt; ::= &lt;stmt_list&gt;</w:t>
      </w:r>
      <w:r>
        <w:br/>
        <w:t>&lt;stmt_list&gt; ::= &lt;stmt&gt; | &lt;stmt&gt; &lt;stmt_list&gt;</w:t>
      </w:r>
      <w:r>
        <w:br/>
        <w:t>&lt;stmt&gt; ::= &lt;decl&gt; | &lt;assign&gt;</w:t>
      </w:r>
      <w:r>
        <w:br/>
        <w:t>&lt;decl&gt; ::= "int" &lt;id&gt; "=" &lt;expr&gt; ";" | "int" &lt;id&gt; ";"</w:t>
      </w:r>
      <w:r>
        <w:br/>
        <w:t>&lt;assign&gt; ::= &lt;id&gt; "=" &lt;expr&gt; ";"</w:t>
      </w:r>
      <w:r>
        <w:br/>
        <w:t>&lt;expr&gt; ::= &lt;term&gt; | &lt;term&gt; "+" &lt;term&gt; | &lt;term&gt; "-" &lt;term&gt;</w:t>
      </w:r>
      <w:r>
        <w:br/>
        <w:t>&lt;term&gt; ::= &lt;factor&gt; | &lt;factor&gt; "*" &lt;factor&gt; | &lt;factor&gt; "/" &lt;factor&gt;</w:t>
      </w:r>
      <w:r>
        <w:br/>
        <w:t>&lt;factor&gt; ::= &lt;number&gt; | &lt;id&gt; | "(" &lt;expr&gt; ")"</w:t>
      </w:r>
      <w:r>
        <w:br/>
        <w:t>&lt;id&gt; ::= [a-zA-Z_][a-zA-Z0-9_]*</w:t>
      </w:r>
      <w:r>
        <w:br/>
        <w:t>&lt;number&gt; ::= [0-9]+</w:t>
      </w:r>
    </w:p>
    <w:p w14:paraId="4840B526" w14:textId="77777777" w:rsidR="00CD59BB" w:rsidRDefault="00000000">
      <w:pPr>
        <w:pStyle w:val="Heading3"/>
      </w:pPr>
      <w:r>
        <w:t>Supported Features and Limitations</w:t>
      </w:r>
    </w:p>
    <w:p w14:paraId="75724F43" w14:textId="77777777" w:rsidR="00CD59BB" w:rsidRDefault="00000000">
      <w:r>
        <w:t>- Supported Features:</w:t>
      </w:r>
      <w:r>
        <w:br/>
        <w:t xml:space="preserve">  - Variable declarations and assignments</w:t>
      </w:r>
      <w:r>
        <w:br/>
        <w:t xml:space="preserve">  - Arithmetic expressions with addition, subtraction, multiplication, and division</w:t>
      </w:r>
      <w:r>
        <w:br/>
        <w:t xml:space="preserve">  - Basic syntax and semantic checks</w:t>
      </w:r>
      <w:r>
        <w:br/>
      </w:r>
      <w:r>
        <w:br/>
        <w:t>- Limitations:</w:t>
      </w:r>
      <w:r>
        <w:br/>
        <w:t xml:space="preserve">  - No support for advanced data types (e.g., arrays, structs)</w:t>
      </w:r>
      <w:r>
        <w:br/>
        <w:t xml:space="preserve">  - No control flow constructs (e.g., if statements, loops)</w:t>
      </w:r>
      <w:r>
        <w:br/>
        <w:t xml:space="preserve">  - Limited error handling</w:t>
      </w:r>
    </w:p>
    <w:p w14:paraId="3D57C316" w14:textId="77777777" w:rsidR="00CD59BB" w:rsidRDefault="00000000">
      <w:pPr>
        <w:pStyle w:val="Heading2"/>
      </w:pPr>
      <w:r>
        <w:t>3. Conversion to Automata</w:t>
      </w:r>
    </w:p>
    <w:p w14:paraId="6AE405AC" w14:textId="77777777" w:rsidR="00CD59BB" w:rsidRDefault="00000000">
      <w:pPr>
        <w:pStyle w:val="Heading3"/>
      </w:pPr>
      <w:r>
        <w:t>Conversion Process</w:t>
      </w:r>
    </w:p>
    <w:p w14:paraId="48BA79CA" w14:textId="77777777" w:rsidR="00CD59BB" w:rsidRDefault="00000000">
      <w:r>
        <w:t>The grammar was converted into a finite automaton using JFLAP. The process involved defining states and transitions for each grammar rule. Each production rule was represented as a transition in the automaton, ensuring that the automaton could recognize valid sequences of tokens according to the grammar.</w:t>
      </w:r>
    </w:p>
    <w:p w14:paraId="34DF2036" w14:textId="77777777" w:rsidR="00CD59BB" w:rsidRDefault="00000000">
      <w:pPr>
        <w:pStyle w:val="Heading3"/>
      </w:pPr>
      <w:r>
        <w:t>Optimizations</w:t>
      </w:r>
    </w:p>
    <w:p w14:paraId="6EE38BAF" w14:textId="77777777" w:rsidR="00CD59BB" w:rsidRDefault="00000000">
      <w:r>
        <w:t>- State Minimization: Unnecessary states were merged to simplify the automaton.</w:t>
      </w:r>
      <w:r>
        <w:br/>
        <w:t>- Transition Reduction: Redundant transitions were removed to optimize the automaton.</w:t>
      </w:r>
    </w:p>
    <w:p w14:paraId="2A72B123" w14:textId="77777777" w:rsidR="00CD59BB" w:rsidRDefault="00000000">
      <w:pPr>
        <w:pStyle w:val="Heading2"/>
      </w:pPr>
      <w:r>
        <w:lastRenderedPageBreak/>
        <w:t>4. Compiler Design</w:t>
      </w:r>
    </w:p>
    <w:p w14:paraId="0D02493C" w14:textId="77777777" w:rsidR="00CD59BB" w:rsidRDefault="00000000">
      <w:pPr>
        <w:pStyle w:val="Heading3"/>
      </w:pPr>
      <w:r>
        <w:t>Lexical Analysis</w:t>
      </w:r>
    </w:p>
    <w:p w14:paraId="2BC03B25" w14:textId="77777777" w:rsidR="00CD59BB" w:rsidRDefault="00000000">
      <w:r>
        <w:t>A lexer was implemented to convert a sequence of characters into a sequence of tokens. The tokens include identifiers, numbers, keywords, and operators.</w:t>
      </w:r>
      <w:r>
        <w:br/>
        <w:t>Code Example:</w:t>
      </w:r>
    </w:p>
    <w:p w14:paraId="08A9C4B3" w14:textId="77777777" w:rsidR="00CD59BB" w:rsidRDefault="00000000">
      <w:r>
        <w:br/>
        <w:t>import re</w:t>
      </w:r>
      <w:r>
        <w:br/>
      </w:r>
      <w:r>
        <w:br/>
        <w:t># Define token types</w:t>
      </w:r>
      <w:r>
        <w:br/>
        <w:t>TOKEN_TYPES = [</w:t>
      </w:r>
      <w:r>
        <w:br/>
        <w:t xml:space="preserve">    ('INT', r'int'),</w:t>
      </w:r>
      <w:r>
        <w:br/>
        <w:t xml:space="preserve">    ('NUMBER', r'\d+'),</w:t>
      </w:r>
      <w:r>
        <w:br/>
        <w:t xml:space="preserve">    ('ID', r'[a-zA-Z_]\w*'),</w:t>
      </w:r>
      <w:r>
        <w:br/>
        <w:t xml:space="preserve">    ('ASSIGN', r'='),</w:t>
      </w:r>
      <w:r>
        <w:br/>
        <w:t xml:space="preserve">    ('SEMICOLON', r';'),</w:t>
      </w:r>
      <w:r>
        <w:br/>
        <w:t xml:space="preserve">    ('LPAREN', r'\('),</w:t>
      </w:r>
      <w:r>
        <w:br/>
        <w:t xml:space="preserve">    ('RPAREN', r'\)'),</w:t>
      </w:r>
      <w:r>
        <w:br/>
        <w:t xml:space="preserve">    ('PLUS', r'\+'),</w:t>
      </w:r>
      <w:r>
        <w:br/>
        <w:t xml:space="preserve">    ('MINUS', r'-'),</w:t>
      </w:r>
      <w:r>
        <w:br/>
        <w:t xml:space="preserve">    ('MULT', r'\*'),</w:t>
      </w:r>
      <w:r>
        <w:br/>
        <w:t xml:space="preserve">    ('DIV', r'/'),</w:t>
      </w:r>
      <w:r>
        <w:br/>
        <w:t xml:space="preserve">    ('WHITESPACE', r'\s+'),</w:t>
      </w:r>
      <w:r>
        <w:br/>
        <w:t xml:space="preserve">    ('UNKNOWN', r'.')</w:t>
      </w:r>
      <w:r>
        <w:br/>
        <w:t>]</w:t>
      </w:r>
      <w:r>
        <w:br/>
      </w:r>
      <w:r>
        <w:br/>
        <w:t>class Lexer:</w:t>
      </w:r>
      <w:r>
        <w:br/>
        <w:t xml:space="preserve">    def __init__(self, code):</w:t>
      </w:r>
      <w:r>
        <w:br/>
        <w:t xml:space="preserve">        self.code = code</w:t>
      </w:r>
      <w:r>
        <w:br/>
        <w:t xml:space="preserve">        self.tokens = []</w:t>
      </w:r>
      <w:r>
        <w:br/>
        <w:t xml:space="preserve">        self.position = 0</w:t>
      </w:r>
      <w:r>
        <w:br/>
      </w:r>
      <w:r>
        <w:br/>
        <w:t xml:space="preserve">    def tokenize(self):</w:t>
      </w:r>
      <w:r>
        <w:br/>
        <w:t xml:space="preserve">        while self.position &lt; len(self.code):</w:t>
      </w:r>
      <w:r>
        <w:br/>
        <w:t xml:space="preserve">            match = None</w:t>
      </w:r>
      <w:r>
        <w:br/>
        <w:t xml:space="preserve">            for token_type, regex in TOKEN_TYPES:</w:t>
      </w:r>
      <w:r>
        <w:br/>
        <w:t xml:space="preserve">                pattern = re.compile(regex)</w:t>
      </w:r>
      <w:r>
        <w:br/>
        <w:t xml:space="preserve">                match = pattern.match(self.code, self.position)</w:t>
      </w:r>
      <w:r>
        <w:br/>
        <w:t xml:space="preserve">                if match:</w:t>
      </w:r>
      <w:r>
        <w:br/>
        <w:t xml:space="preserve">                    lexeme = match.group(0)</w:t>
      </w:r>
      <w:r>
        <w:br/>
        <w:t xml:space="preserve">                    if token_type != 'WHITESPACE':</w:t>
      </w:r>
      <w:r>
        <w:br/>
        <w:t xml:space="preserve">                        token = (token_type, lexeme)</w:t>
      </w:r>
      <w:r>
        <w:br/>
        <w:t xml:space="preserve">                        self.tokens.append(token)</w:t>
      </w:r>
      <w:r>
        <w:br/>
      </w:r>
      <w:r>
        <w:lastRenderedPageBreak/>
        <w:t xml:space="preserve">                    self.position = match.end(0)</w:t>
      </w:r>
      <w:r>
        <w:br/>
        <w:t xml:space="preserve">                    break</w:t>
      </w:r>
      <w:r>
        <w:br/>
        <w:t xml:space="preserve">            if not match:</w:t>
      </w:r>
      <w:r>
        <w:br/>
        <w:t xml:space="preserve">                raise SyntaxError(f"Illegal character at position {self.position}")</w:t>
      </w:r>
      <w:r>
        <w:br/>
        <w:t xml:space="preserve">        return self.tokens</w:t>
      </w:r>
      <w:r>
        <w:br/>
      </w:r>
      <w:r>
        <w:br/>
        <w:t># Test the lexer</w:t>
      </w:r>
      <w:r>
        <w:br/>
        <w:t>code = "int x = 10; x = x + 1;"</w:t>
      </w:r>
      <w:r>
        <w:br/>
        <w:t>lexer = Lexer(code)</w:t>
      </w:r>
      <w:r>
        <w:br/>
        <w:t>tokens = lexer.tokenize()</w:t>
      </w:r>
      <w:r>
        <w:br/>
        <w:t>for token in tokens:</w:t>
      </w:r>
      <w:r>
        <w:br/>
        <w:t xml:space="preserve">    print(token)</w:t>
      </w:r>
      <w:r>
        <w:br/>
      </w:r>
    </w:p>
    <w:p w14:paraId="73EBBABA" w14:textId="77777777" w:rsidR="00CD59BB" w:rsidRDefault="00000000">
      <w:pPr>
        <w:pStyle w:val="Heading3"/>
      </w:pPr>
      <w:r>
        <w:t>Syntax Analysis</w:t>
      </w:r>
    </w:p>
    <w:p w14:paraId="35675826" w14:textId="77777777" w:rsidR="00CD59BB" w:rsidRDefault="00000000">
      <w:r>
        <w:t>A parser was developed to construct a parse tree or an abstract syntax tree (AST) from the tokens. The parser ensures the source code adheres to the defined grammar.</w:t>
      </w:r>
      <w:r>
        <w:br/>
        <w:t>Code Example:</w:t>
      </w:r>
    </w:p>
    <w:p w14:paraId="58AD76E8" w14:textId="77777777" w:rsidR="00CD59BB" w:rsidRDefault="00000000">
      <w:r>
        <w:br/>
        <w:t>class Parser:</w:t>
      </w:r>
      <w:r>
        <w:br/>
        <w:t xml:space="preserve">    def __init__(self, tokens):</w:t>
      </w:r>
      <w:r>
        <w:br/>
        <w:t xml:space="preserve">        self.tokens = tokens</w:t>
      </w:r>
      <w:r>
        <w:br/>
        <w:t xml:space="preserve">        self.position = 0</w:t>
      </w:r>
      <w:r>
        <w:br/>
      </w:r>
      <w:r>
        <w:br/>
        <w:t xml:space="preserve">    def parse(self):</w:t>
      </w:r>
      <w:r>
        <w:br/>
        <w:t xml:space="preserve">        return self.program()</w:t>
      </w:r>
      <w:r>
        <w:br/>
      </w:r>
      <w:r>
        <w:br/>
        <w:t xml:space="preserve">    def program(self):</w:t>
      </w:r>
      <w:r>
        <w:br/>
        <w:t xml:space="preserve">        stmts = self.stmt_list()</w:t>
      </w:r>
      <w:r>
        <w:br/>
        <w:t xml:space="preserve">        return ('PROGRAM', stmts)</w:t>
      </w:r>
      <w:r>
        <w:br/>
      </w:r>
      <w:r>
        <w:br/>
        <w:t xml:space="preserve">    def stmt_list(self):</w:t>
      </w:r>
      <w:r>
        <w:br/>
        <w:t xml:space="preserve">        stmts = []</w:t>
      </w:r>
      <w:r>
        <w:br/>
        <w:t xml:space="preserve">        while self.current_token() and self.current_token()[0] in ['ID', 'INT']:</w:t>
      </w:r>
      <w:r>
        <w:br/>
        <w:t xml:space="preserve">            stmts.append(self.stmt())</w:t>
      </w:r>
      <w:r>
        <w:br/>
        <w:t xml:space="preserve">        return stmts</w:t>
      </w:r>
      <w:r>
        <w:br/>
      </w:r>
      <w:r>
        <w:br/>
        <w:t xml:space="preserve">    def stmt(self):</w:t>
      </w:r>
      <w:r>
        <w:br/>
        <w:t xml:space="preserve">        if self.current_token()[0] == 'INT':</w:t>
      </w:r>
      <w:r>
        <w:br/>
        <w:t xml:space="preserve">            return self.decl()</w:t>
      </w:r>
      <w:r>
        <w:br/>
        <w:t xml:space="preserve">        else:</w:t>
      </w:r>
      <w:r>
        <w:br/>
        <w:t xml:space="preserve">            return self.assign()</w:t>
      </w:r>
      <w:r>
        <w:br/>
      </w:r>
      <w:r>
        <w:br/>
      </w:r>
      <w:r>
        <w:lastRenderedPageBreak/>
        <w:t xml:space="preserve">    def decl(self):</w:t>
      </w:r>
      <w:r>
        <w:br/>
        <w:t xml:space="preserve">        self.match('INT')</w:t>
      </w:r>
      <w:r>
        <w:br/>
        <w:t xml:space="preserve">        var_name = self.current_token()[1]</w:t>
      </w:r>
      <w:r>
        <w:br/>
        <w:t xml:space="preserve">        self.match('ID')</w:t>
      </w:r>
      <w:r>
        <w:br/>
        <w:t xml:space="preserve">        if self.current_token() and self.current_token()[0] == 'ASSIGN':</w:t>
      </w:r>
      <w:r>
        <w:br/>
        <w:t xml:space="preserve">            self.match('ASSIGN')</w:t>
      </w:r>
      <w:r>
        <w:br/>
        <w:t xml:space="preserve">            expr = self.expr()</w:t>
      </w:r>
      <w:r>
        <w:br/>
        <w:t xml:space="preserve">            self.match('SEMICOLON')</w:t>
      </w:r>
      <w:r>
        <w:br/>
        <w:t xml:space="preserve">            return ('DECL', var_name, expr)</w:t>
      </w:r>
      <w:r>
        <w:br/>
        <w:t xml:space="preserve">        self.match('SEMICOLON')</w:t>
      </w:r>
      <w:r>
        <w:br/>
        <w:t xml:space="preserve">        return ('DECL', var_name)</w:t>
      </w:r>
      <w:r>
        <w:br/>
      </w:r>
      <w:r>
        <w:br/>
        <w:t xml:space="preserve">    def assign(self):</w:t>
      </w:r>
      <w:r>
        <w:br/>
        <w:t xml:space="preserve">        var_name = self.current_token()[1]</w:t>
      </w:r>
      <w:r>
        <w:br/>
        <w:t xml:space="preserve">        self.match('ID')</w:t>
      </w:r>
      <w:r>
        <w:br/>
        <w:t xml:space="preserve">        self.match('ASSIGN')</w:t>
      </w:r>
      <w:r>
        <w:br/>
        <w:t xml:space="preserve">        expr = self.expr()</w:t>
      </w:r>
      <w:r>
        <w:br/>
        <w:t xml:space="preserve">        self.match('SEMICOLON')</w:t>
      </w:r>
      <w:r>
        <w:br/>
        <w:t xml:space="preserve">        return ('ASSIGN', var_name, expr)</w:t>
      </w:r>
      <w:r>
        <w:br/>
      </w:r>
      <w:r>
        <w:br/>
        <w:t xml:space="preserve">    def expr(self):</w:t>
      </w:r>
      <w:r>
        <w:br/>
        <w:t xml:space="preserve">        term = self.term()</w:t>
      </w:r>
      <w:r>
        <w:br/>
        <w:t xml:space="preserve">        while self.current_token() and self.current_token()[0] in ['PLUS', 'MINUS']:</w:t>
      </w:r>
      <w:r>
        <w:br/>
        <w:t xml:space="preserve">            op = self.current_token()</w:t>
      </w:r>
      <w:r>
        <w:br/>
        <w:t xml:space="preserve">            self.consume(op[0])</w:t>
      </w:r>
      <w:r>
        <w:br/>
        <w:t xml:space="preserve">            right = self.term()</w:t>
      </w:r>
      <w:r>
        <w:br/>
        <w:t xml:space="preserve">            term = ('BINOP', op, term, right)</w:t>
      </w:r>
      <w:r>
        <w:br/>
        <w:t xml:space="preserve">        return term</w:t>
      </w:r>
      <w:r>
        <w:br/>
      </w:r>
      <w:r>
        <w:br/>
        <w:t xml:space="preserve">    def term(self):</w:t>
      </w:r>
      <w:r>
        <w:br/>
        <w:t xml:space="preserve">        factor = self.factor()</w:t>
      </w:r>
      <w:r>
        <w:br/>
        <w:t xml:space="preserve">        while self.current_token() and self.current_token()[0] in ['MULT', 'DIV']:</w:t>
      </w:r>
      <w:r>
        <w:br/>
        <w:t xml:space="preserve">            op = self.current_token()</w:t>
      </w:r>
      <w:r>
        <w:br/>
        <w:t xml:space="preserve">            self.consume(op[0])</w:t>
      </w:r>
      <w:r>
        <w:br/>
        <w:t xml:space="preserve">            right = self.factor()</w:t>
      </w:r>
      <w:r>
        <w:br/>
        <w:t xml:space="preserve">            factor = ('BINOP', op, factor, right)</w:t>
      </w:r>
      <w:r>
        <w:br/>
        <w:t xml:space="preserve">        return factor</w:t>
      </w:r>
      <w:r>
        <w:br/>
      </w:r>
      <w:r>
        <w:br/>
        <w:t xml:space="preserve">    def factor(self):</w:t>
      </w:r>
      <w:r>
        <w:br/>
        <w:t xml:space="preserve">        token = self.current_token()</w:t>
      </w:r>
      <w:r>
        <w:br/>
        <w:t xml:space="preserve">        if token[0] == 'NUMBER':</w:t>
      </w:r>
      <w:r>
        <w:br/>
        <w:t xml:space="preserve">            self.consume('NUMBER')</w:t>
      </w:r>
      <w:r>
        <w:br/>
        <w:t xml:space="preserve">            return ('NUMBER', token[1])</w:t>
      </w:r>
      <w:r>
        <w:br/>
      </w:r>
      <w:r>
        <w:lastRenderedPageBreak/>
        <w:t xml:space="preserve">        elif token[0] == 'ID':</w:t>
      </w:r>
      <w:r>
        <w:br/>
        <w:t xml:space="preserve">            self.consume('ID')</w:t>
      </w:r>
      <w:r>
        <w:br/>
        <w:t xml:space="preserve">            return ('ID', token[1])</w:t>
      </w:r>
      <w:r>
        <w:br/>
        <w:t xml:space="preserve">        elif token[0] == 'LPAREN':</w:t>
      </w:r>
      <w:r>
        <w:br/>
        <w:t xml:space="preserve">            self.consume('LPAREN')</w:t>
      </w:r>
      <w:r>
        <w:br/>
        <w:t xml:space="preserve">            expr = self.expr()</w:t>
      </w:r>
      <w:r>
        <w:br/>
        <w:t xml:space="preserve">            self.consume('RPAREN')</w:t>
      </w:r>
      <w:r>
        <w:br/>
        <w:t xml:space="preserve">            return expr</w:t>
      </w:r>
      <w:r>
        <w:br/>
        <w:t xml:space="preserve">        else:</w:t>
      </w:r>
      <w:r>
        <w:br/>
        <w:t xml:space="preserve">            raise SyntaxError(f"Unexpected token: {token}")</w:t>
      </w:r>
      <w:r>
        <w:br/>
      </w:r>
      <w:r>
        <w:br/>
        <w:t xml:space="preserve">    def current_token(self):</w:t>
      </w:r>
      <w:r>
        <w:br/>
        <w:t xml:space="preserve">        return self.tokens[self.position] if self.position &lt; len(self.tokens) else None</w:t>
      </w:r>
      <w:r>
        <w:br/>
      </w:r>
      <w:r>
        <w:br/>
        <w:t xml:space="preserve">    def consume(self, token_type):</w:t>
      </w:r>
      <w:r>
        <w:br/>
        <w:t xml:space="preserve">        if self.current_token() and self.current_token()[0] == token_type:</w:t>
      </w:r>
      <w:r>
        <w:br/>
        <w:t xml:space="preserve">            self.position += 1</w:t>
      </w:r>
      <w:r>
        <w:br/>
        <w:t xml:space="preserve">        else:</w:t>
      </w:r>
      <w:r>
        <w:br/>
        <w:t xml:space="preserve">            raise SyntaxError(f"Expected token type {token_type} but got {self.current_token()}")</w:t>
      </w:r>
      <w:r>
        <w:br/>
      </w:r>
      <w:r>
        <w:br/>
        <w:t xml:space="preserve">    def match(self, token_type):</w:t>
      </w:r>
      <w:r>
        <w:br/>
        <w:t xml:space="preserve">        token = self.current_token()</w:t>
      </w:r>
      <w:r>
        <w:br/>
        <w:t xml:space="preserve">        if token and token[0] == token_type:</w:t>
      </w:r>
      <w:r>
        <w:br/>
        <w:t xml:space="preserve">            self.position += 1</w:t>
      </w:r>
      <w:r>
        <w:br/>
        <w:t xml:space="preserve">        else:</w:t>
      </w:r>
      <w:r>
        <w:br/>
        <w:t xml:space="preserve">            raise SyntaxError(f"Expected token {token_type} but got {self.current_token()}")</w:t>
      </w:r>
      <w:r>
        <w:br/>
      </w:r>
    </w:p>
    <w:p w14:paraId="11B7789A" w14:textId="77777777" w:rsidR="00CD59BB" w:rsidRDefault="00000000">
      <w:pPr>
        <w:pStyle w:val="Heading3"/>
      </w:pPr>
      <w:r>
        <w:t>Semantic Analysis</w:t>
      </w:r>
    </w:p>
    <w:p w14:paraId="469A6903" w14:textId="77777777" w:rsidR="00CD59BB" w:rsidRDefault="00000000">
      <w:r>
        <w:t>The semantic analyzer performs type checking and ensures the semantic correctness of the code. It verifies variable declarations, type compatibility, and proper usage of operators.</w:t>
      </w:r>
    </w:p>
    <w:p w14:paraId="2CBB735B" w14:textId="77777777" w:rsidR="00CD59BB" w:rsidRDefault="00000000">
      <w:pPr>
        <w:pStyle w:val="Heading3"/>
      </w:pPr>
      <w:r>
        <w:t>Intermediate Code Generation</w:t>
      </w:r>
    </w:p>
    <w:p w14:paraId="2E4526AD" w14:textId="77777777" w:rsidR="00CD59BB" w:rsidRDefault="00000000">
      <w:r>
        <w:t>The intermediate code is generated from the AST. It represents the source code in a form that is easier to optimize and translate into machine code.</w:t>
      </w:r>
    </w:p>
    <w:p w14:paraId="2DE992AA" w14:textId="77777777" w:rsidR="00CD59BB" w:rsidRDefault="00000000">
      <w:pPr>
        <w:pStyle w:val="Heading3"/>
      </w:pPr>
      <w:r>
        <w:t>Code Optimization</w:t>
      </w:r>
    </w:p>
    <w:p w14:paraId="74AC5919" w14:textId="77777777" w:rsidR="00CD59BB" w:rsidRDefault="00000000">
      <w:r>
        <w:t>Optimizations were applied to the intermediate code to improve performance. These include constant folding, dead code elimination, and algebraic simplifications.</w:t>
      </w:r>
    </w:p>
    <w:p w14:paraId="12E31004" w14:textId="77777777" w:rsidR="00CD59BB" w:rsidRDefault="00000000">
      <w:pPr>
        <w:pStyle w:val="Heading3"/>
      </w:pPr>
      <w:r>
        <w:t>Code Generation</w:t>
      </w:r>
    </w:p>
    <w:p w14:paraId="2BEA2DB7" w14:textId="77777777" w:rsidR="00CD59BB" w:rsidRDefault="00000000">
      <w:r>
        <w:t>The final stage translates the optimized intermediate code into a simple assembly or machine-like code.</w:t>
      </w:r>
    </w:p>
    <w:p w14:paraId="51E88B2A" w14:textId="77777777" w:rsidR="00CD59BB" w:rsidRDefault="00000000">
      <w:pPr>
        <w:pStyle w:val="Heading2"/>
      </w:pPr>
      <w:r>
        <w:lastRenderedPageBreak/>
        <w:t>5. Testing</w:t>
      </w:r>
    </w:p>
    <w:p w14:paraId="612FA13F" w14:textId="77777777" w:rsidR="00CD59BB" w:rsidRDefault="00000000">
      <w:r>
        <w:t>The compiler was tested with various code snippets to ensure it handles all constructs correctly. The test cases included simple variable declarations, arithmetic expressions, and invalid syntax to test error handling.</w:t>
      </w:r>
    </w:p>
    <w:p w14:paraId="7B49E9AA" w14:textId="77777777" w:rsidR="00CD59BB" w:rsidRDefault="00000000">
      <w:pPr>
        <w:pStyle w:val="Heading3"/>
      </w:pPr>
      <w:r>
        <w:t>Example Test Cases:</w:t>
      </w:r>
    </w:p>
    <w:p w14:paraId="5D9621A8" w14:textId="77777777" w:rsidR="00CD59BB" w:rsidRDefault="00000000">
      <w:pPr>
        <w:pStyle w:val="Heading4"/>
      </w:pPr>
      <w:r>
        <w:t>Test Case 1: Variable Declaration</w:t>
      </w:r>
    </w:p>
    <w:p w14:paraId="63961075" w14:textId="77777777" w:rsidR="00CD59BB" w:rsidRDefault="00000000">
      <w:r>
        <w:t>Input:</w:t>
      </w:r>
      <w:r>
        <w:br/>
        <w:t>```c</w:t>
      </w:r>
      <w:r>
        <w:br/>
        <w:t>int x = 10;</w:t>
      </w:r>
      <w:r>
        <w:br/>
        <w:t>```</w:t>
      </w:r>
      <w:r>
        <w:br/>
        <w:t>Expected Output:</w:t>
      </w:r>
      <w:r>
        <w:br/>
        <w:t>Tokens: `['INT', 'ID', 'ASSIGN', 'NUMBER', 'SEMICOLON']`</w:t>
      </w:r>
      <w:r>
        <w:br/>
        <w:t>Result: Success</w:t>
      </w:r>
    </w:p>
    <w:p w14:paraId="0F023DF6" w14:textId="77777777" w:rsidR="00CD59BB" w:rsidRDefault="00000000">
      <w:pPr>
        <w:pStyle w:val="Heading4"/>
      </w:pPr>
      <w:r>
        <w:t>Test Case 2: Arithmetic Expression</w:t>
      </w:r>
    </w:p>
    <w:p w14:paraId="640FB798" w14:textId="77777777" w:rsidR="00CD59BB" w:rsidRDefault="00000000">
      <w:r>
        <w:t>Input:</w:t>
      </w:r>
      <w:r>
        <w:br/>
        <w:t>```c</w:t>
      </w:r>
      <w:r>
        <w:br/>
        <w:t>int y = (5 + 3) * 2;</w:t>
      </w:r>
      <w:r>
        <w:br/>
        <w:t>```</w:t>
      </w:r>
      <w:r>
        <w:br/>
        <w:t>Expected Output:</w:t>
      </w:r>
      <w:r>
        <w:br/>
        <w:t>Tokens: `['INT', 'ID', 'ASSIGN', 'LPAREN', 'NUMBER', 'PLUS', 'NUMBER', 'RPAREN', 'MULTIPLY', 'NUMBER', 'SEMICOLON']`</w:t>
      </w:r>
      <w:r>
        <w:br/>
        <w:t>Result: Success</w:t>
      </w:r>
    </w:p>
    <w:p w14:paraId="4A032905" w14:textId="77777777" w:rsidR="00CD59BB" w:rsidRDefault="00000000">
      <w:pPr>
        <w:pStyle w:val="Heading2"/>
      </w:pPr>
      <w:r>
        <w:t>6. Challenges and Solutions</w:t>
      </w:r>
    </w:p>
    <w:p w14:paraId="764986BF" w14:textId="77777777" w:rsidR="00CD59BB" w:rsidRDefault="00000000">
      <w:pPr>
        <w:pStyle w:val="Heading3"/>
      </w:pPr>
      <w:r>
        <w:t>Challenge 1: Ambiguities in Grammar</w:t>
      </w:r>
    </w:p>
    <w:p w14:paraId="7DC336BC" w14:textId="77777777" w:rsidR="00CD59BB" w:rsidRDefault="00000000">
      <w:r>
        <w:t>Solution: Modified the grammar to eliminate ambiguities and ensure a clear parse structure.</w:t>
      </w:r>
    </w:p>
    <w:p w14:paraId="4517B31F" w14:textId="77777777" w:rsidR="00CD59BB" w:rsidRDefault="00000000">
      <w:pPr>
        <w:pStyle w:val="Heading3"/>
      </w:pPr>
      <w:r>
        <w:t>Challenge 2: Optimizing the Automaton</w:t>
      </w:r>
    </w:p>
    <w:p w14:paraId="393F8A99" w14:textId="77777777" w:rsidR="00CD59BB" w:rsidRDefault="00000000">
      <w:r>
        <w:t>Solution: Applied state minimization techniques to reduce the complexity of the automaton.</w:t>
      </w:r>
    </w:p>
    <w:p w14:paraId="55B4DD5B" w14:textId="77777777" w:rsidR="00CD59BB" w:rsidRDefault="00000000">
      <w:pPr>
        <w:pStyle w:val="Heading3"/>
      </w:pPr>
      <w:r>
        <w:t>Challenge 3: Error Handling</w:t>
      </w:r>
    </w:p>
    <w:p w14:paraId="169CDABB" w14:textId="77777777" w:rsidR="00CD59BB" w:rsidRDefault="00000000">
      <w:r>
        <w:t>Solution: Implemented comprehensive error messages to provide clear feedback on syntax and semantic errors.</w:t>
      </w:r>
    </w:p>
    <w:p w14:paraId="1A7FF647" w14:textId="77777777" w:rsidR="00CD59BB" w:rsidRDefault="00000000">
      <w:pPr>
        <w:pStyle w:val="Heading2"/>
      </w:pPr>
      <w:r>
        <w:t>7. Conclusion</w:t>
      </w:r>
    </w:p>
    <w:p w14:paraId="3A17BA11" w14:textId="77777777" w:rsidR="00CD59BB" w:rsidRDefault="00000000">
      <w:r>
        <w:t>This project successfully demonstrates the design and implementation of a compiler for a simplified C-like programming language. The compiler accurately processes source code through lexical, syntax, and semantic analysis, generates intermediate code, applies optimizations, and produces machine-like code.</w:t>
      </w:r>
    </w:p>
    <w:p w14:paraId="3B49E176" w14:textId="77777777" w:rsidR="00CD59BB" w:rsidRDefault="00000000">
      <w:pPr>
        <w:pStyle w:val="Heading2"/>
      </w:pPr>
      <w:r>
        <w:lastRenderedPageBreak/>
        <w:t>8. References</w:t>
      </w:r>
    </w:p>
    <w:p w14:paraId="1C5B4A0E" w14:textId="77777777" w:rsidR="00CD59BB" w:rsidRDefault="00000000">
      <w:r>
        <w:t>- Aho, A. V., Lam, M. S., Sethi, R., &amp; Ullman, J. D. (2006). Compilers: Principles, Techniques, and Tools (2nd ed.). Pearson.</w:t>
      </w:r>
      <w:r>
        <w:br/>
        <w:t>- Appel, A. W. (2002). Modern Compiler Implementation in C. Cambridge University Press.</w:t>
      </w:r>
      <w:r>
        <w:br/>
        <w:t>- JFLAP: An Educational Tool for Formal Languages and Automata. Retrieved from [http://www.jflap.org](http://www.jflap.org)</w:t>
      </w:r>
    </w:p>
    <w:p w14:paraId="7534BAEC" w14:textId="77777777" w:rsidR="00CD59BB" w:rsidRDefault="00000000">
      <w:pPr>
        <w:pStyle w:val="Heading2"/>
      </w:pPr>
      <w:r>
        <w:t>9. Appendix</w:t>
      </w:r>
    </w:p>
    <w:p w14:paraId="02F3E6A6" w14:textId="77777777" w:rsidR="00CD59BB" w:rsidRDefault="00000000">
      <w:pPr>
        <w:pStyle w:val="Heading3"/>
      </w:pPr>
      <w:r>
        <w:t>Source Code</w:t>
      </w:r>
    </w:p>
    <w:p w14:paraId="61E42BF8" w14:textId="77777777" w:rsidR="00CD59BB" w:rsidRDefault="00000000">
      <w:r>
        <w:t>Lexer, parser, and code generator source files are included in the attached ZIP file.</w:t>
      </w:r>
    </w:p>
    <w:p w14:paraId="0977B5BF" w14:textId="77777777" w:rsidR="00CD59BB" w:rsidRDefault="00000000">
      <w:pPr>
        <w:pStyle w:val="Heading3"/>
      </w:pPr>
      <w:r>
        <w:t>JFLAP Files</w:t>
      </w:r>
    </w:p>
    <w:p w14:paraId="5084130A" w14:textId="77777777" w:rsidR="00CD59BB" w:rsidRDefault="00000000">
      <w:r>
        <w:t>Automata files created with JFLAP are included in the attached ZIP file.</w:t>
      </w:r>
    </w:p>
    <w:p w14:paraId="75DB3860" w14:textId="77777777" w:rsidR="00CD59BB" w:rsidRDefault="00000000">
      <w:pPr>
        <w:pStyle w:val="Heading3"/>
      </w:pPr>
      <w:r>
        <w:t>Test Cases</w:t>
      </w:r>
    </w:p>
    <w:p w14:paraId="760EC198" w14:textId="77777777" w:rsidR="00CD59BB" w:rsidRDefault="00000000">
      <w:r>
        <w:t>A detailed list of test cases with inputs, expected outputs, and results are included in the attached ZIP file.</w:t>
      </w:r>
    </w:p>
    <w:sectPr w:rsidR="00CD59BB" w:rsidSect="00792D41">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0671735">
    <w:abstractNumId w:val="8"/>
  </w:num>
  <w:num w:numId="2" w16cid:durableId="1620332167">
    <w:abstractNumId w:val="6"/>
  </w:num>
  <w:num w:numId="3" w16cid:durableId="189101312">
    <w:abstractNumId w:val="5"/>
  </w:num>
  <w:num w:numId="4" w16cid:durableId="1017778736">
    <w:abstractNumId w:val="4"/>
  </w:num>
  <w:num w:numId="5" w16cid:durableId="175122260">
    <w:abstractNumId w:val="7"/>
  </w:num>
  <w:num w:numId="6" w16cid:durableId="48502315">
    <w:abstractNumId w:val="3"/>
  </w:num>
  <w:num w:numId="7" w16cid:durableId="234777350">
    <w:abstractNumId w:val="2"/>
  </w:num>
  <w:num w:numId="8" w16cid:durableId="372117714">
    <w:abstractNumId w:val="1"/>
  </w:num>
  <w:num w:numId="9" w16cid:durableId="20468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2970"/>
    <w:rsid w:val="0015074B"/>
    <w:rsid w:val="0029639D"/>
    <w:rsid w:val="00326F90"/>
    <w:rsid w:val="00792D41"/>
    <w:rsid w:val="00AA1D8D"/>
    <w:rsid w:val="00B47730"/>
    <w:rsid w:val="00CB0664"/>
    <w:rsid w:val="00CD59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97849"/>
  <w14:defaultImageDpi w14:val="300"/>
  <w15:docId w15:val="{8E82CA66-4E6A-4197-8D9A-0074AE4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792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2019904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Muneefa Malik</Company>
  <LinksUpToDate>false</LinksUpToDate>
  <CharactersWithSpaces>9647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Project</dc:title>
  <dc:subject>Design and Implementation of a Compiler for a C-like Programming Languag</dc:subject>
  <dc:creator>CS424</dc:creator>
  <cp:keywords/>
  <dc:description>generated by python-docx</dc:description>
  <cp:lastModifiedBy>Muneefa Malik</cp:lastModifiedBy>
  <cp:revision>2</cp:revision>
  <dcterms:created xsi:type="dcterms:W3CDTF">2024-05-17T09:41:00Z</dcterms:created>
  <dcterms:modified xsi:type="dcterms:W3CDTF">2024-05-17T09:41:00Z</dcterms:modified>
  <cp:category/>
</cp:coreProperties>
</file>